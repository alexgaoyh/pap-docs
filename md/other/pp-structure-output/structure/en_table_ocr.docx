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7131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8, 4, 1672, 620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3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experimental results. The blue contours are boundary proposals, and the green contours are final detection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Table 6. Experimental results on CTW-1500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Methods</w:t>
            </w:r>
          </w:p>
        </w:tc>
        <w:tc>
          <w:tcPr>
            <w:tcW w:type="dxa" w:w="1440"/>
          </w:tcPr>
          <w:p>
            <w:r>
              <w:t>Ext</w:t>
            </w:r>
          </w:p>
        </w:tc>
        <w:tc>
          <w:tcPr>
            <w:tcW w:type="dxa" w:w="1440"/>
          </w:tcPr>
          <w:p>
            <w:r>
              <w:t>R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F</w:t>
            </w:r>
          </w:p>
        </w:tc>
        <w:tc>
          <w:tcPr>
            <w:tcW w:type="dxa" w:w="1440"/>
          </w:tcPr>
          <w:p>
            <w:r>
              <w:t>FPS</w:t>
            </w:r>
          </w:p>
        </w:tc>
      </w:tr>
      <w:tr>
        <w:tc>
          <w:tcPr>
            <w:tcW w:type="dxa" w:w="1440"/>
          </w:tcPr>
          <w:p>
            <w:r>
              <w:t>TextSnake [l&amp;]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85.3</w:t>
            </w:r>
          </w:p>
        </w:tc>
        <w:tc>
          <w:tcPr>
            <w:tcW w:type="dxa" w:w="1440"/>
          </w:tcPr>
          <w:p>
            <w:r>
              <w:t>67 .9</w:t>
            </w:r>
          </w:p>
        </w:tc>
        <w:tc>
          <w:tcPr>
            <w:tcW w:type="dxa" w:w="1440"/>
          </w:tcPr>
          <w:p>
            <w:r>
              <w:t>75.6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CSE [17]</w:t>
            </w:r>
          </w:p>
        </w:tc>
        <w:tc>
          <w:tcPr>
            <w:tcW w:type="dxa" w:w="1440"/>
          </w:tcPr>
          <w:p>
            <w:r>
              <w:t>MLT</w:t>
            </w:r>
          </w:p>
        </w:tc>
        <w:tc>
          <w:tcPr>
            <w:tcW w:type="dxa" w:w="1440"/>
          </w:tcPr>
          <w:p>
            <w:r>
              <w:t>76.1</w:t>
            </w:r>
          </w:p>
        </w:tc>
        <w:tc>
          <w:tcPr>
            <w:tcW w:type="dxa" w:w="1440"/>
          </w:tcPr>
          <w:p>
            <w:r>
              <w:t>78.7</w:t>
            </w:r>
          </w:p>
        </w:tc>
        <w:tc>
          <w:tcPr>
            <w:tcW w:type="dxa" w:w="1440"/>
          </w:tcPr>
          <w:p>
            <w:r>
              <w:t>77.4</w:t>
            </w:r>
          </w:p>
        </w:tc>
        <w:tc>
          <w:tcPr>
            <w:tcW w:type="dxa" w:w="1440"/>
          </w:tcPr>
          <w:p>
            <w:r>
              <w:t>0.38</w:t>
            </w:r>
          </w:p>
        </w:tc>
      </w:tr>
      <w:tr>
        <w:tc>
          <w:tcPr>
            <w:tcW w:type="dxa" w:w="1440"/>
          </w:tcPr>
          <w:p>
            <w:r>
              <w:t>LOMO[40]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76.5</w:t>
            </w:r>
          </w:p>
        </w:tc>
        <w:tc>
          <w:tcPr>
            <w:tcW w:type="dxa" w:w="1440"/>
          </w:tcPr>
          <w:p>
            <w:r>
              <w:t>85.7</w:t>
            </w:r>
          </w:p>
        </w:tc>
        <w:tc>
          <w:tcPr>
            <w:tcW w:type="dxa" w:w="1440"/>
          </w:tcPr>
          <w:p>
            <w:r>
              <w:t>80.8</w:t>
            </w:r>
          </w:p>
        </w:tc>
        <w:tc>
          <w:tcPr>
            <w:tcW w:type="dxa" w:w="1440"/>
          </w:tcPr>
          <w:p>
            <w:r>
              <w:t>4.4</w:t>
            </w:r>
          </w:p>
        </w:tc>
      </w:tr>
      <w:tr>
        <w:tc>
          <w:tcPr>
            <w:tcW w:type="dxa" w:w="1440"/>
          </w:tcPr>
          <w:p>
            <w:r>
              <w:t>ATRR[35]</w:t>
            </w:r>
          </w:p>
        </w:tc>
        <w:tc>
          <w:tcPr>
            <w:tcW w:type="dxa" w:w="1440"/>
          </w:tcPr>
          <w:p>
            <w:r>
              <w:t>Sy-</w:t>
            </w:r>
          </w:p>
        </w:tc>
        <w:tc>
          <w:tcPr>
            <w:tcW w:type="dxa" w:w="1440"/>
          </w:tcPr>
          <w:p>
            <w:r>
              <w:t>80.2</w:t>
            </w:r>
          </w:p>
        </w:tc>
        <w:tc>
          <w:tcPr>
            <w:tcW w:type="dxa" w:w="1440"/>
          </w:tcPr>
          <w:p>
            <w:r>
              <w:t>80.1</w:t>
            </w:r>
          </w:p>
        </w:tc>
        <w:tc>
          <w:tcPr>
            <w:tcW w:type="dxa" w:w="1440"/>
          </w:tcPr>
          <w:p>
            <w:r>
              <w:t>80.1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SegLink++[28]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79.8</w:t>
            </w:r>
          </w:p>
        </w:tc>
        <w:tc>
          <w:tcPr>
            <w:tcW w:type="dxa" w:w="1440"/>
          </w:tcPr>
          <w:p>
            <w:r>
              <w:t>82.8</w:t>
            </w:r>
          </w:p>
        </w:tc>
        <w:tc>
          <w:tcPr>
            <w:tcW w:type="dxa" w:w="1440"/>
          </w:tcPr>
          <w:p>
            <w:r>
              <w:t>81.3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TextFieId [3?]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79.8</w:t>
            </w:r>
          </w:p>
        </w:tc>
        <w:tc>
          <w:tcPr>
            <w:tcW w:type="dxa" w:w="1440"/>
          </w:tcPr>
          <w:p>
            <w:r>
              <w:t>83.0</w:t>
            </w:r>
          </w:p>
        </w:tc>
        <w:tc>
          <w:tcPr>
            <w:tcW w:type="dxa" w:w="1440"/>
          </w:tcPr>
          <w:p>
            <w:r>
              <w:t>81.4</w:t>
            </w:r>
          </w:p>
        </w:tc>
        <w:tc>
          <w:tcPr>
            <w:tcW w:type="dxa" w:w="1440"/>
          </w:tcPr>
          <w:p>
            <w:r>
              <w:t>6.0</w:t>
            </w:r>
          </w:p>
        </w:tc>
      </w:tr>
      <w:tr>
        <w:tc>
          <w:tcPr>
            <w:tcW w:type="dxa" w:w="1440"/>
          </w:tcPr>
          <w:p>
            <w:r>
              <w:t>MSR[33]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79.0</w:t>
            </w:r>
          </w:p>
        </w:tc>
        <w:tc>
          <w:tcPr>
            <w:tcW w:type="dxa" w:w="1440"/>
          </w:tcPr>
          <w:p>
            <w:r>
              <w:t>84.1</w:t>
            </w:r>
          </w:p>
        </w:tc>
        <w:tc>
          <w:tcPr>
            <w:tcW w:type="dxa" w:w="1440"/>
          </w:tcPr>
          <w:p>
            <w:r>
              <w:t>81.5</w:t>
            </w:r>
          </w:p>
        </w:tc>
        <w:tc>
          <w:tcPr>
            <w:tcW w:type="dxa" w:w="1440"/>
          </w:tcPr>
          <w:p>
            <w:r>
              <w:t>4.3</w:t>
            </w:r>
          </w:p>
        </w:tc>
      </w:tr>
      <w:tr>
        <w:tc>
          <w:tcPr>
            <w:tcW w:type="dxa" w:w="1440"/>
          </w:tcPr>
          <w:p>
            <w:r>
              <w:t>PSENet-1s [33]</w:t>
            </w:r>
          </w:p>
        </w:tc>
        <w:tc>
          <w:tcPr>
            <w:tcW w:type="dxa" w:w="1440"/>
          </w:tcPr>
          <w:p>
            <w:r>
              <w:t>MLT</w:t>
            </w:r>
          </w:p>
        </w:tc>
        <w:tc>
          <w:tcPr>
            <w:tcW w:type="dxa" w:w="1440"/>
          </w:tcPr>
          <w:p>
            <w:r>
              <w:t>79.7</w:t>
            </w:r>
          </w:p>
        </w:tc>
        <w:tc>
          <w:tcPr>
            <w:tcW w:type="dxa" w:w="1440"/>
          </w:tcPr>
          <w:p>
            <w:r>
              <w:t>84.8</w:t>
            </w:r>
          </w:p>
        </w:tc>
        <w:tc>
          <w:tcPr>
            <w:tcW w:type="dxa" w:w="1440"/>
          </w:tcPr>
          <w:p>
            <w:r>
              <w:t>82.2</w:t>
            </w:r>
          </w:p>
        </w:tc>
        <w:tc>
          <w:tcPr>
            <w:tcW w:type="dxa" w:w="1440"/>
          </w:tcPr>
          <w:p>
            <w:r>
              <w:t>3.9</w:t>
            </w:r>
          </w:p>
        </w:tc>
      </w:tr>
      <w:tr>
        <w:tc>
          <w:tcPr>
            <w:tcW w:type="dxa" w:w="1440"/>
          </w:tcPr>
          <w:p>
            <w:r>
              <w:t>DB [12]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80.2</w:t>
            </w:r>
          </w:p>
        </w:tc>
        <w:tc>
          <w:tcPr>
            <w:tcW w:type="dxa" w:w="1440"/>
          </w:tcPr>
          <w:p>
            <w:r>
              <w:t>86.9</w:t>
            </w:r>
          </w:p>
        </w:tc>
        <w:tc>
          <w:tcPr>
            <w:tcW w:type="dxa" w:w="1440"/>
          </w:tcPr>
          <w:p>
            <w:r>
              <w:t>83.4</w:t>
            </w:r>
          </w:p>
        </w:tc>
        <w:tc>
          <w:tcPr>
            <w:tcW w:type="dxa" w:w="1440"/>
          </w:tcPr>
          <w:p>
            <w:r>
              <w:t>22.0</w:t>
            </w:r>
          </w:p>
        </w:tc>
      </w:tr>
      <w:tr>
        <w:tc>
          <w:tcPr>
            <w:tcW w:type="dxa" w:w="1440"/>
          </w:tcPr>
          <w:p>
            <w:r>
              <w:t>CRAFT [2]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81.1</w:t>
            </w:r>
          </w:p>
        </w:tc>
        <w:tc>
          <w:tcPr>
            <w:tcW w:type="dxa" w:w="1440"/>
          </w:tcPr>
          <w:p>
            <w:r>
              <w:t>86.0</w:t>
            </w:r>
          </w:p>
        </w:tc>
        <w:tc>
          <w:tcPr>
            <w:tcW w:type="dxa" w:w="1440"/>
          </w:tcPr>
          <w:p>
            <w:r>
              <w:t>83.5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TextDragon [5]</w:t>
            </w:r>
          </w:p>
        </w:tc>
        <w:tc>
          <w:tcPr>
            <w:tcW w:type="dxa" w:w="1440"/>
          </w:tcPr>
          <w:p>
            <w:r>
              <w:t>MLT+</w:t>
            </w:r>
          </w:p>
        </w:tc>
        <w:tc>
          <w:tcPr>
            <w:tcW w:type="dxa" w:w="1440"/>
          </w:tcPr>
          <w:p>
            <w:r>
              <w:t>82.8</w:t>
            </w:r>
          </w:p>
        </w:tc>
        <w:tc>
          <w:tcPr>
            <w:tcW w:type="dxa" w:w="1440"/>
          </w:tcPr>
          <w:p>
            <w:r>
              <w:t>84.5</w:t>
            </w:r>
          </w:p>
        </w:tc>
        <w:tc>
          <w:tcPr>
            <w:tcW w:type="dxa" w:w="1440"/>
          </w:tcPr>
          <w:p>
            <w:r>
              <w:t>83.6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PAN [34]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81.2</w:t>
            </w:r>
          </w:p>
        </w:tc>
        <w:tc>
          <w:tcPr>
            <w:tcW w:type="dxa" w:w="1440"/>
          </w:tcPr>
          <w:p>
            <w:r>
              <w:t>86.4</w:t>
            </w:r>
          </w:p>
        </w:tc>
        <w:tc>
          <w:tcPr>
            <w:tcW w:type="dxa" w:w="1440"/>
          </w:tcPr>
          <w:p>
            <w:r>
              <w:t>83.7</w:t>
            </w:r>
          </w:p>
        </w:tc>
        <w:tc>
          <w:tcPr>
            <w:tcW w:type="dxa" w:w="1440"/>
          </w:tcPr>
          <w:p>
            <w:r>
              <w:t>39.8</w:t>
            </w:r>
          </w:p>
        </w:tc>
      </w:tr>
      <w:tr>
        <w:tc>
          <w:tcPr>
            <w:tcW w:type="dxa" w:w="1440"/>
          </w:tcPr>
          <w:p>
            <w:r>
              <w:t>ContourNet [36]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84.1</w:t>
            </w:r>
          </w:p>
        </w:tc>
        <w:tc>
          <w:tcPr>
            <w:tcW w:type="dxa" w:w="1440"/>
          </w:tcPr>
          <w:p>
            <w:r>
              <w:t>83.7</w:t>
            </w:r>
          </w:p>
        </w:tc>
        <w:tc>
          <w:tcPr>
            <w:tcW w:type="dxa" w:w="1440"/>
          </w:tcPr>
          <w:p>
            <w:r>
              <w:t>83.9</w:t>
            </w:r>
          </w:p>
        </w:tc>
        <w:tc>
          <w:tcPr>
            <w:tcW w:type="dxa" w:w="1440"/>
          </w:tcPr>
          <w:p>
            <w:r>
              <w:t>4.5</w:t>
            </w:r>
          </w:p>
        </w:tc>
      </w:tr>
      <w:tr>
        <w:tc>
          <w:tcPr>
            <w:tcW w:type="dxa" w:w="1440"/>
          </w:tcPr>
          <w:p>
            <w:r>
              <w:t>DRRG [4l]</w:t>
            </w:r>
          </w:p>
        </w:tc>
        <w:tc>
          <w:tcPr>
            <w:tcW w:type="dxa" w:w="1440"/>
          </w:tcPr>
          <w:p>
            <w:r>
              <w:t>MLT</w:t>
            </w:r>
          </w:p>
        </w:tc>
        <w:tc>
          <w:tcPr>
            <w:tcW w:type="dxa" w:w="1440"/>
          </w:tcPr>
          <w:p>
            <w:r>
              <w:t>83.02</w:t>
            </w:r>
          </w:p>
        </w:tc>
        <w:tc>
          <w:tcPr>
            <w:tcW w:type="dxa" w:w="1440"/>
          </w:tcPr>
          <w:p>
            <w:r>
              <w:t>85.93</w:t>
            </w:r>
          </w:p>
        </w:tc>
        <w:tc>
          <w:tcPr>
            <w:tcW w:type="dxa" w:w="1440"/>
          </w:tcPr>
          <w:p>
            <w:r>
              <w:t>84.45</w:t>
            </w:r>
          </w:p>
        </w:tc>
        <w:tc>
          <w:tcPr>
            <w:tcW w:type="dxa" w:w="1440"/>
          </w:tcPr>
          <w:p>
            <w:r>
              <w:t>=</w:t>
            </w:r>
          </w:p>
        </w:tc>
      </w:tr>
      <w:tr>
        <w:tc>
          <w:tcPr>
            <w:tcW w:type="dxa" w:w="1440"/>
          </w:tcPr>
          <w:p>
            <w:r>
              <w:t>TextPerception[23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81.9</w:t>
            </w:r>
          </w:p>
        </w:tc>
        <w:tc>
          <w:tcPr>
            <w:tcW w:type="dxa" w:w="1440"/>
          </w:tcPr>
          <w:p>
            <w:r>
              <w:t>87.5</w:t>
            </w:r>
          </w:p>
        </w:tc>
        <w:tc>
          <w:tcPr>
            <w:tcW w:type="dxa" w:w="1440"/>
          </w:tcPr>
          <w:p>
            <w:r>
              <w:t>84.6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Ours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80.57</w:t>
            </w:r>
          </w:p>
        </w:tc>
        <w:tc>
          <w:tcPr>
            <w:tcW w:type="dxa" w:w="1440"/>
          </w:tcPr>
          <w:p>
            <w:r>
              <w:t>87.66</w:t>
            </w:r>
          </w:p>
        </w:tc>
        <w:tc>
          <w:tcPr>
            <w:tcW w:type="dxa" w:w="1440"/>
          </w:tcPr>
          <w:p>
            <w:r>
              <w:t>83.97</w:t>
            </w:r>
          </w:p>
        </w:tc>
        <w:tc>
          <w:tcPr>
            <w:tcW w:type="dxa" w:w="1440"/>
          </w:tcPr>
          <w:p>
            <w:r>
              <w:t>12.08</w:t>
            </w:r>
          </w:p>
        </w:tc>
      </w:tr>
      <w:tr>
        <w:tc>
          <w:tcPr>
            <w:tcW w:type="dxa" w:w="1440"/>
          </w:tcPr>
          <w:p>
            <w:r>
              <w:t>urs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81.45</w:t>
            </w:r>
          </w:p>
        </w:tc>
        <w:tc>
          <w:tcPr>
            <w:tcW w:type="dxa" w:w="1440"/>
          </w:tcPr>
          <w:p>
            <w:r>
              <w:t>87.81</w:t>
            </w:r>
          </w:p>
        </w:tc>
        <w:tc>
          <w:tcPr>
            <w:tcW w:type="dxa" w:w="1440"/>
          </w:tcPr>
          <w:p>
            <w:r>
              <w:t>84.51</w:t>
            </w:r>
          </w:p>
        </w:tc>
        <w:tc>
          <w:tcPr>
            <w:tcW w:type="dxa" w:w="1440"/>
          </w:tcPr>
          <w:p>
            <w:r>
              <w:t>12.15</w:t>
            </w:r>
          </w:p>
        </w:tc>
      </w:tr>
      <w:tr>
        <w:tc>
          <w:tcPr>
            <w:tcW w:type="dxa" w:w="1440"/>
          </w:tcPr>
          <w:p>
            <w:r>
              <w:t>urs</w:t>
            </w:r>
          </w:p>
        </w:tc>
        <w:tc>
          <w:tcPr>
            <w:tcW w:type="dxa" w:w="1440"/>
          </w:tcPr>
          <w:p>
            <w:r>
              <w:t>MLT</w:t>
            </w:r>
          </w:p>
        </w:tc>
        <w:tc>
          <w:tcPr>
            <w:tcW w:type="dxa" w:w="1440"/>
          </w:tcPr>
          <w:p>
            <w:r>
              <w:t>83.60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8645 85.00</w:t>
            </w:r>
          </w:p>
        </w:tc>
        <w:tc>
          <w:tcPr>
            <w:tcW w:type="dxa" w:w="1440"/>
          </w:tcPr>
          <w:p>
            <w:r>
              <w:t>12.21</w:t>
            </w:r>
          </w:p>
        </w:tc>
      </w:tr>
    </w:tbl>
    <w:p>
      <w:pPr>
        <w:ind w:firstLine="360"/>
      </w:pPr>
      <w:r>
        <w:rPr>
          <w:sz w:val="20"/>
        </w:rPr>
        <w:t xml:space="preserve">CTW1500. In testing, the threshold ths is set to 0.8 </w:t>
      </w:r>
      <w:r>
        <w:rPr>
          <w:sz w:val="20"/>
        </w:rPr>
        <w:t xml:space="preserve">Representa ve visible results are shown in Fig 8 (c) anc </w:t>
      </w:r>
      <w:r>
        <w:rPr>
          <w:sz w:val="20"/>
        </w:rPr>
        <w:t xml:space="preserve">(d), which indicate our method precisely detects bound- </w:t>
      </w:r>
      <w:r>
        <w:rPr>
          <w:sz w:val="20"/>
        </w:rPr>
        <w:t xml:space="preserve">aries of long curvod text with line-level. The quantitative </w:t>
      </w:r>
      <w:r>
        <w:rPr>
          <w:sz w:val="20"/>
        </w:rPr>
        <w:t xml:space="preserve">results are listed in Tab. 6. Compared with the previous </w:t>
      </w:r>
      <w:r>
        <w:rPr>
          <w:sz w:val="20"/>
        </w:rPr>
        <w:t xml:space="preserve">sate-of-the-art methods [12, 34, 3], our approach achieves </w:t>
      </w:r>
    </w:p>
    <w:p>
      <w:pPr>
        <w:ind w:firstLine="360"/>
      </w:pPr>
      <w:r>
        <w:rPr>
          <w:sz w:val="20"/>
        </w:rPr>
        <w:t xml:space="preserve">Table 7. Experimentalresults on MSRA-TDS00.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Methods</w:t>
            </w:r>
          </w:p>
        </w:tc>
        <w:tc>
          <w:tcPr>
            <w:tcW w:type="dxa" w:w="1728"/>
          </w:tcPr>
          <w:p>
            <w:r>
              <w:t>R</w:t>
            </w:r>
          </w:p>
        </w:tc>
        <w:tc>
          <w:tcPr>
            <w:tcW w:type="dxa" w:w="1728"/>
          </w:tcPr>
          <w:p>
            <w:r>
              <w:t>P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FPS</w:t>
            </w:r>
          </w:p>
        </w:tc>
      </w:tr>
      <w:tr>
        <w:tc>
          <w:tcPr>
            <w:tcW w:type="dxa" w:w="1728"/>
          </w:tcPr>
          <w:p>
            <w:r>
              <w:t>SegLink[2]</w:t>
            </w:r>
          </w:p>
        </w:tc>
        <w:tc>
          <w:tcPr>
            <w:tcW w:type="dxa" w:w="1728"/>
          </w:tcPr>
          <w:p>
            <w:r>
              <w:t>70.0</w:t>
            </w:r>
          </w:p>
        </w:tc>
        <w:tc>
          <w:tcPr>
            <w:tcW w:type="dxa" w:w="1728"/>
          </w:tcPr>
          <w:p>
            <w:r>
              <w:t>86.0</w:t>
            </w:r>
          </w:p>
        </w:tc>
        <w:tc>
          <w:tcPr>
            <w:tcW w:type="dxa" w:w="1728"/>
          </w:tcPr>
          <w:p>
            <w:r>
              <w:t>77.0</w:t>
            </w:r>
          </w:p>
        </w:tc>
        <w:tc>
          <w:tcPr>
            <w:tcW w:type="dxa" w:w="1728"/>
          </w:tcPr>
          <w:p>
            <w:r>
              <w:t>8.9</w:t>
            </w:r>
          </w:p>
        </w:tc>
      </w:tr>
      <w:tr>
        <w:tc>
          <w:tcPr>
            <w:tcW w:type="dxa" w:w="1728"/>
          </w:tcPr>
          <w:p>
            <w:r>
              <w:t>PixeILink[4]</w:t>
            </w:r>
          </w:p>
        </w:tc>
        <w:tc>
          <w:tcPr>
            <w:tcW w:type="dxa" w:w="1728"/>
          </w:tcPr>
          <w:p>
            <w:r>
              <w:t>73.2</w:t>
            </w:r>
          </w:p>
        </w:tc>
        <w:tc>
          <w:tcPr>
            <w:tcW w:type="dxa" w:w="1728"/>
          </w:tcPr>
          <w:p>
            <w:r>
              <w:t>83.0</w:t>
            </w:r>
          </w:p>
        </w:tc>
        <w:tc>
          <w:tcPr>
            <w:tcW w:type="dxa" w:w="1728"/>
          </w:tcPr>
          <w:p>
            <w:r>
              <w:t>77.8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TextSnake [18]</w:t>
            </w:r>
          </w:p>
        </w:tc>
        <w:tc>
          <w:tcPr>
            <w:tcW w:type="dxa" w:w="1728"/>
          </w:tcPr>
          <w:p>
            <w:r>
              <w:t>73.9</w:t>
            </w:r>
          </w:p>
        </w:tc>
        <w:tc>
          <w:tcPr>
            <w:tcW w:type="dxa" w:w="1728"/>
          </w:tcPr>
          <w:p>
            <w:r>
              <w:t>83.2</w:t>
            </w:r>
          </w:p>
        </w:tc>
        <w:tc>
          <w:tcPr>
            <w:tcW w:type="dxa" w:w="1728"/>
          </w:tcPr>
          <w:p>
            <w:r>
              <w:t>78.3</w:t>
            </w:r>
          </w:p>
        </w:tc>
        <w:tc>
          <w:tcPr>
            <w:tcW w:type="dxa" w:w="1728"/>
          </w:tcPr>
          <w:p>
            <w:r>
              <w:t>1.1</w:t>
            </w:r>
          </w:p>
        </w:tc>
      </w:tr>
      <w:tr>
        <w:tc>
          <w:tcPr>
            <w:tcW w:type="dxa" w:w="1728"/>
          </w:tcPr>
          <w:p>
            <w:r>
              <w:t>TextFieId [37]</w:t>
            </w:r>
          </w:p>
        </w:tc>
        <w:tc>
          <w:tcPr>
            <w:tcW w:type="dxa" w:w="1728"/>
          </w:tcPr>
          <w:p>
            <w:r>
              <w:t>75.9</w:t>
            </w:r>
          </w:p>
        </w:tc>
        <w:tc>
          <w:tcPr>
            <w:tcW w:type="dxa" w:w="1728"/>
          </w:tcPr>
          <w:p>
            <w:r>
              <w:t>87.4</w:t>
            </w:r>
          </w:p>
        </w:tc>
        <w:tc>
          <w:tcPr>
            <w:tcW w:type="dxa" w:w="1728"/>
          </w:tcPr>
          <w:p>
            <w:r>
              <w:t>81.3</w:t>
            </w:r>
          </w:p>
        </w:tc>
        <w:tc>
          <w:tcPr>
            <w:tcW w:type="dxa" w:w="1728"/>
          </w:tcPr>
          <w:p>
            <w:r>
              <w:t>5.2</w:t>
            </w:r>
          </w:p>
        </w:tc>
      </w:tr>
      <w:tr>
        <w:tc>
          <w:tcPr>
            <w:tcW w:type="dxa" w:w="1728"/>
          </w:tcPr>
          <w:p>
            <w:r>
              <w:t>MSR[38]</w:t>
            </w:r>
          </w:p>
        </w:tc>
        <w:tc>
          <w:tcPr>
            <w:tcW w:type="dxa" w:w="1728"/>
          </w:tcPr>
          <w:p>
            <w:r>
              <w:t>76.7</w:t>
            </w:r>
          </w:p>
        </w:tc>
        <w:tc>
          <w:tcPr>
            <w:tcW w:type="dxa" w:w="1728"/>
          </w:tcPr>
          <w:p>
            <w:r>
              <w:t>87.4</w:t>
            </w:r>
          </w:p>
        </w:tc>
        <w:tc>
          <w:tcPr>
            <w:tcW w:type="dxa" w:w="1728"/>
          </w:tcPr>
          <w:p>
            <w:r>
              <w:t>81.7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FrSN[r]</w:t>
            </w:r>
          </w:p>
        </w:tc>
        <w:tc>
          <w:tcPr>
            <w:tcW w:type="dxa" w:w="1728"/>
          </w:tcPr>
          <w:p>
            <w:r>
              <w:t>77.1</w:t>
            </w:r>
          </w:p>
        </w:tc>
        <w:tc>
          <w:tcPr>
            <w:tcW w:type="dxa" w:w="1728"/>
          </w:tcPr>
          <w:p>
            <w:r>
              <w:t>87.6</w:t>
            </w:r>
          </w:p>
        </w:tc>
        <w:tc>
          <w:tcPr>
            <w:tcW w:type="dxa" w:w="1728"/>
          </w:tcPr>
          <w:p>
            <w:r>
              <w:t>82.0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LSE[30]</w:t>
            </w:r>
          </w:p>
        </w:tc>
        <w:tc>
          <w:tcPr>
            <w:tcW w:type="dxa" w:w="1728"/>
          </w:tcPr>
          <w:p>
            <w:r>
              <w:t>81.7</w:t>
            </w:r>
          </w:p>
        </w:tc>
        <w:tc>
          <w:tcPr>
            <w:tcW w:type="dxa" w:w="1728"/>
          </w:tcPr>
          <w:p>
            <w:r>
              <w:t>84.2</w:t>
            </w:r>
          </w:p>
        </w:tc>
        <w:tc>
          <w:tcPr>
            <w:tcW w:type="dxa" w:w="1728"/>
          </w:tcPr>
          <w:p>
            <w:r>
              <w:t>82.9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CRAFI [2]</w:t>
            </w:r>
          </w:p>
        </w:tc>
        <w:tc>
          <w:tcPr>
            <w:tcW w:type="dxa" w:w="1728"/>
          </w:tcPr>
          <w:p>
            <w:r>
              <w:t>78.2</w:t>
            </w:r>
          </w:p>
        </w:tc>
        <w:tc>
          <w:tcPr>
            <w:tcW w:type="dxa" w:w="1728"/>
          </w:tcPr>
          <w:p>
            <w:r>
              <w:t>88.2</w:t>
            </w:r>
          </w:p>
        </w:tc>
        <w:tc>
          <w:tcPr>
            <w:tcW w:type="dxa" w:w="1728"/>
          </w:tcPr>
          <w:p>
            <w:r>
              <w:t>82.9</w:t>
            </w:r>
          </w:p>
        </w:tc>
        <w:tc>
          <w:tcPr>
            <w:tcW w:type="dxa" w:w="1728"/>
          </w:tcPr>
          <w:p>
            <w:r>
              <w:t>8.6</w:t>
            </w:r>
          </w:p>
        </w:tc>
      </w:tr>
      <w:tr>
        <w:tc>
          <w:tcPr>
            <w:tcW w:type="dxa" w:w="1728"/>
          </w:tcPr>
          <w:p>
            <w:r>
              <w:t>MCN [le]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ATRR[35]</w:t>
            </w:r>
          </w:p>
        </w:tc>
        <w:tc>
          <w:tcPr>
            <w:tcW w:type="dxa" w:w="1728"/>
          </w:tcPr>
          <w:p>
            <w:r>
              <w:t>82.1</w:t>
            </w:r>
          </w:p>
        </w:tc>
        <w:tc>
          <w:tcPr>
            <w:tcW w:type="dxa" w:w="1728"/>
          </w:tcPr>
          <w:p>
            <w:r>
              <w:t>85.2</w:t>
            </w:r>
          </w:p>
        </w:tc>
        <w:tc>
          <w:tcPr>
            <w:tcW w:type="dxa" w:w="1728"/>
          </w:tcPr>
          <w:p>
            <w:r>
              <w:t>83.6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PAN [3]</w:t>
            </w:r>
          </w:p>
        </w:tc>
        <w:tc>
          <w:tcPr>
            <w:tcW w:type="dxa" w:w="1728"/>
          </w:tcPr>
          <w:p>
            <w:r>
              <w:t>83.8</w:t>
            </w:r>
          </w:p>
        </w:tc>
        <w:tc>
          <w:tcPr>
            <w:tcW w:type="dxa" w:w="1728"/>
          </w:tcPr>
          <w:p>
            <w:r>
              <w:t>84.4</w:t>
            </w:r>
          </w:p>
        </w:tc>
        <w:tc>
          <w:tcPr>
            <w:tcW w:type="dxa" w:w="1728"/>
          </w:tcPr>
          <w:p>
            <w:r>
              <w:t>84.1</w:t>
            </w:r>
          </w:p>
        </w:tc>
        <w:tc>
          <w:tcPr>
            <w:tcW w:type="dxa" w:w="1728"/>
          </w:tcPr>
          <w:p>
            <w:r>
              <w:t>30.2</w:t>
            </w:r>
          </w:p>
        </w:tc>
      </w:tr>
      <w:tr>
        <w:tc>
          <w:tcPr>
            <w:tcW w:type="dxa" w:w="1728"/>
          </w:tcPr>
          <w:p>
            <w:r>
              <w:t>DB[l2]</w:t>
            </w:r>
          </w:p>
        </w:tc>
        <w:tc>
          <w:tcPr>
            <w:tcW w:type="dxa" w:w="1728"/>
          </w:tcPr>
          <w:p>
            <w:r>
              <w:t>79.2</w:t>
            </w:r>
          </w:p>
        </w:tc>
        <w:tc>
          <w:tcPr>
            <w:tcW w:type="dxa" w:w="1728"/>
          </w:tcPr>
          <w:p>
            <w:r>
              <w:t>91.5</w:t>
            </w:r>
          </w:p>
        </w:tc>
        <w:tc>
          <w:tcPr>
            <w:tcW w:type="dxa" w:w="1728"/>
          </w:tcPr>
          <w:p>
            <w:r>
              <w:t>84.9</w:t>
            </w:r>
          </w:p>
        </w:tc>
        <w:tc>
          <w:tcPr>
            <w:tcW w:type="dxa" w:w="1728"/>
          </w:tcPr>
          <w:p>
            <w:r>
              <w:t>32.0</w:t>
            </w:r>
          </w:p>
        </w:tc>
      </w:tr>
      <w:tr>
        <w:tc>
          <w:tcPr>
            <w:tcW w:type="dxa" w:w="1728"/>
          </w:tcPr>
          <w:p>
            <w:r>
              <w:t>DRRG [41]</w:t>
            </w:r>
          </w:p>
        </w:tc>
        <w:tc>
          <w:tcPr>
            <w:tcW w:type="dxa" w:w="1728"/>
          </w:tcPr>
          <w:p>
            <w:r>
              <w:t>82.30</w:t>
            </w:r>
          </w:p>
        </w:tc>
        <w:tc>
          <w:tcPr>
            <w:tcW w:type="dxa" w:w="1728"/>
          </w:tcPr>
          <w:p>
            <w:r>
              <w:t>88.05</w:t>
            </w:r>
          </w:p>
        </w:tc>
        <w:tc>
          <w:tcPr>
            <w:tcW w:type="dxa" w:w="1728"/>
          </w:tcPr>
          <w:p>
            <w:r>
              <w:t>85.08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Ours (SynText)</w:t>
            </w:r>
          </w:p>
        </w:tc>
        <w:tc>
          <w:tcPr>
            <w:tcW w:type="dxa" w:w="1728"/>
          </w:tcPr>
          <w:p>
            <w:r>
              <w:t>80.68</w:t>
            </w:r>
          </w:p>
        </w:tc>
        <w:tc>
          <w:tcPr>
            <w:tcW w:type="dxa" w:w="1728"/>
          </w:tcPr>
          <w:p>
            <w:r>
              <w:t>85.40</w:t>
            </w:r>
          </w:p>
        </w:tc>
        <w:tc>
          <w:tcPr>
            <w:tcW w:type="dxa" w:w="1728"/>
          </w:tcPr>
          <w:p>
            <w:r>
              <w:t>82.97</w:t>
            </w:r>
          </w:p>
        </w:tc>
        <w:tc>
          <w:tcPr>
            <w:tcW w:type="dxa" w:w="1728"/>
          </w:tcPr>
          <w:p>
            <w:r>
              <w:t>12.68</w:t>
            </w:r>
          </w:p>
        </w:tc>
      </w:tr>
      <w:tr>
        <w:tc>
          <w:tcPr>
            <w:tcW w:type="dxa" w:w="1728"/>
          </w:tcPr>
          <w:p>
            <w:r>
              <w:t xml:space="preserve">Ours(MLT-17)} </w:t>
            </w:r>
          </w:p>
        </w:tc>
        <w:tc>
          <w:tcPr>
            <w:tcW w:type="dxa" w:w="1728"/>
          </w:tcPr>
          <w:p>
            <w:r>
              <w:t>84.54</w:t>
            </w:r>
          </w:p>
        </w:tc>
        <w:tc>
          <w:tcPr>
            <w:tcW w:type="dxa" w:w="1728"/>
          </w:tcPr>
          <w:p>
            <w:r>
              <w:t>86.62</w:t>
            </w:r>
          </w:p>
        </w:tc>
        <w:tc>
          <w:tcPr>
            <w:tcW w:type="dxa" w:w="1728"/>
          </w:tcPr>
          <w:p>
            <w:r>
              <w:t>85.57</w:t>
            </w:r>
          </w:p>
        </w:tc>
        <w:tc>
          <w:tcPr>
            <w:tcW w:type="dxa" w:w="1728"/>
          </w:tcPr>
          <w:p>
            <w:r>
              <w:t>12.31</w:t>
            </w:r>
          </w:p>
        </w:tc>
      </w:tr>
    </w:tbl>
    <w:p>
      <w:pPr>
        <w:pStyle w:val="Heading1"/>
      </w:pPr>
      <w:r>
        <w:t>S. Conclusion</w:t>
      </w:r>
    </w:p>
    <w:p>
      <w:pPr>
        <w:ind w:firstLine="360"/>
      </w:pPr>
      <w:r>
        <w:rPr>
          <w:sz w:val="20"/>
        </w:rPr>
        <w:t xml:space="preserve">In this paper. we propose a novel adaptive bound </w:t>
      </w:r>
      <w:r>
        <w:rPr>
          <w:sz w:val="20"/>
        </w:rPr>
        <w:t xml:space="preserve">ary proposal network for arbirary shape text detection. </w:t>
      </w:r>
      <w:r>
        <w:rPr>
          <w:sz w:val="20"/>
        </w:rPr>
        <w:t xml:space="preserve">which adopt an boundary proposal model to generate coarse </w:t>
      </w:r>
      <w:r>
        <w:rPr>
          <w:sz w:val="20"/>
        </w:rPr>
        <w:t xml:space="preserve">boundary proposals, and then adopt an adaptive boundary </w:t>
      </w:r>
      <w:r>
        <w:rPr>
          <w:sz w:val="20"/>
        </w:rPr>
        <w:t xml:space="preserve">defonnation model combined with GCN and RNN to per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